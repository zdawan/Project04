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Basic Programs</w:t>
      </w:r>
    </w:p>
    <w:p>
      <w:pPr>
        <w:pStyle w:val="Heading2"/>
      </w:pPr>
      <w:r>
        <w:t>1. Non-void method using Simple Prime Number Check</w:t>
      </w:r>
    </w:p>
    <w:p>
      <w:r>
        <w:t>public class PrimeCheck {</w:t>
        <w:br/>
        <w:t xml:space="preserve">    public static boolean isPrime(int num) {</w:t>
        <w:br/>
        <w:t xml:space="preserve">        if (num &lt;= 1) return false;</w:t>
        <w:br/>
        <w:t xml:space="preserve">        for (int i = 2; i &lt;= num / 2; i++) {</w:t>
        <w:br/>
        <w:t xml:space="preserve">            if (num % i == 0) return false;</w:t>
        <w:br/>
        <w:t xml:space="preserve">        }</w:t>
        <w:br/>
        <w:t xml:space="preserve">        return true;</w:t>
        <w:br/>
        <w:t xml:space="preserve">    }</w:t>
        <w:br/>
        <w:br/>
        <w:t xml:space="preserve">    public static void main(String[] args) {</w:t>
        <w:br/>
        <w:t xml:space="preserve">        System.out.println(isPrime(17)); // true</w:t>
        <w:br/>
        <w:t xml:space="preserve">    }</w:t>
        <w:br/>
        <w:t>}</w:t>
      </w:r>
    </w:p>
    <w:p>
      <w:pPr>
        <w:pStyle w:val="Heading2"/>
      </w:pPr>
      <w:r>
        <w:t>2. Void method to find and print maximum</w:t>
      </w:r>
    </w:p>
    <w:p>
      <w:r>
        <w:t>public class MaxFinder {</w:t>
        <w:br/>
        <w:t xml:space="preserve">    public static void findMax(int a, int b, int c) {</w:t>
        <w:br/>
        <w:t xml:space="preserve">        int max = (a &gt; b) ? (a &gt; c ? a : c) : (b &gt; c ? b : c);</w:t>
        <w:br/>
        <w:t xml:space="preserve">        System.out.println("Maximum is: " + max);</w:t>
        <w:br/>
        <w:t xml:space="preserve">    }</w:t>
        <w:br/>
        <w:br/>
        <w:t xml:space="preserve">    public static void main(String[] args) {</w:t>
        <w:br/>
        <w:t xml:space="preserve">        findMax(3, 7, 5);</w:t>
        <w:br/>
        <w:t xml:space="preserve">    }</w:t>
        <w:br/>
        <w:t>}</w:t>
      </w:r>
    </w:p>
    <w:p>
      <w:pPr>
        <w:pStyle w:val="Heading2"/>
      </w:pPr>
      <w:r>
        <w:t>3. Remove Alternate Characters (Method with Parameter)</w:t>
      </w:r>
    </w:p>
    <w:p>
      <w:r>
        <w:t>public class AlternateRemover {</w:t>
        <w:br/>
        <w:t xml:space="preserve">    public static void removeAlternate(String str) {</w:t>
        <w:br/>
        <w:t xml:space="preserve">        for (int i = 0; i &lt; str.length(); i += 2) {</w:t>
        <w:br/>
        <w:t xml:space="preserve">            System.out.print(str.charAt(i));</w:t>
        <w:br/>
        <w:t xml:space="preserve">        }</w:t>
        <w:br/>
        <w:t xml:space="preserve">    }</w:t>
        <w:br/>
        <w:br/>
        <w:t xml:space="preserve">    public static void main(String[] args) {</w:t>
        <w:br/>
        <w:t xml:space="preserve">        removeAlternate("abcdef"); // Output: ace</w:t>
        <w:br/>
        <w:t xml:space="preserve">    }</w:t>
        <w:br/>
        <w:t>}</w:t>
      </w:r>
    </w:p>
    <w:p>
      <w:pPr>
        <w:pStyle w:val="Heading2"/>
      </w:pPr>
      <w:r>
        <w:t>4. Method without Parameter</w:t>
      </w:r>
    </w:p>
    <w:p>
      <w:r>
        <w:t>public class NoParamMethod {</w:t>
        <w:br/>
        <w:t xml:space="preserve">    public static void greet() {</w:t>
        <w:br/>
        <w:t xml:space="preserve">        System.out.println("Hello! This is a method without parameters.");</w:t>
        <w:br/>
        <w:t xml:space="preserve">    }</w:t>
        <w:br/>
        <w:br/>
        <w:t xml:space="preserve">    public static void main(String[] args) {</w:t>
        <w:br/>
        <w:t xml:space="preserve">        greet();</w:t>
        <w:br/>
        <w:t xml:space="preserve">    }</w:t>
        <w:br/>
        <w:t>}</w:t>
      </w:r>
    </w:p>
    <w:p>
      <w:pPr>
        <w:pStyle w:val="Heading2"/>
      </w:pPr>
      <w:r>
        <w:t>5. Sum of First N Natural Numbers using Recursion</w:t>
      </w:r>
    </w:p>
    <w:p>
      <w:r>
        <w:t>public class SumRecursion {</w:t>
        <w:br/>
        <w:t xml:space="preserve">    public static int sum(int n) {</w:t>
        <w:br/>
        <w:t xml:space="preserve">        if (n == 1) return 1;</w:t>
        <w:br/>
        <w:t xml:space="preserve">        return n + sum(n - 1);</w:t>
        <w:br/>
        <w:t xml:space="preserve">    }</w:t>
        <w:br/>
        <w:br/>
        <w:t xml:space="preserve">    public static void main(String[] args) {</w:t>
        <w:br/>
        <w:t xml:space="preserve">        System.out.println(sum(5)); // Output: 15</w:t>
        <w:br/>
        <w:t xml:space="preserve">    }</w:t>
        <w:br/>
        <w:t>}</w:t>
      </w:r>
    </w:p>
    <w:p>
      <w:pPr>
        <w:pStyle w:val="Heading2"/>
      </w:pPr>
      <w:r>
        <w:t>6. Reverse a Number Using Recursion</w:t>
      </w:r>
    </w:p>
    <w:p>
      <w:r>
        <w:t>public class ReverseNumber {</w:t>
        <w:br/>
        <w:t xml:space="preserve">    public static void reverse(int n) {</w:t>
        <w:br/>
        <w:t xml:space="preserve">        if (n &lt; 10) {</w:t>
        <w:br/>
        <w:t xml:space="preserve">            System.out.print(n);</w:t>
        <w:br/>
        <w:t xml:space="preserve">            return;</w:t>
        <w:br/>
        <w:t xml:space="preserve">        }</w:t>
        <w:br/>
        <w:t xml:space="preserve">        System.out.print(n % 10);</w:t>
        <w:br/>
        <w:t xml:space="preserve">        reverse(n / 10);</w:t>
        <w:br/>
        <w:t xml:space="preserve">    }</w:t>
        <w:br/>
        <w:br/>
        <w:t xml:space="preserve">    public static void main(String[] args) {</w:t>
        <w:br/>
        <w:t xml:space="preserve">        reverse(1234); // Output: 4321</w:t>
        <w:br/>
        <w:t xml:space="preserve">    }</w:t>
        <w:br/>
        <w:t>}</w:t>
      </w:r>
    </w:p>
    <w:p>
      <w:pPr>
        <w:pStyle w:val="Heading2"/>
      </w:pPr>
      <w:r>
        <w:t>7. Count Number of Digits Using Recursion</w:t>
      </w:r>
    </w:p>
    <w:p>
      <w:r>
        <w:t>public class DigitCounter {</w:t>
        <w:br/>
        <w:t xml:space="preserve">    public static int countDigits(int n) {</w:t>
        <w:br/>
        <w:t xml:space="preserve">        if (n == 0) return 0;</w:t>
        <w:br/>
        <w:t xml:space="preserve">        return 1 + countDigits(n / 10);</w:t>
        <w:br/>
        <w:t xml:space="preserve">    }</w:t>
        <w:br/>
        <w:br/>
        <w:t xml:space="preserve">    public static void main(String[] args) {</w:t>
        <w:br/>
        <w:t xml:space="preserve">        System.out.println(countDigits(1234)); // Output: 4</w:t>
        <w:br/>
        <w:t xml:space="preserve">    }</w:t>
        <w:br/>
        <w:t>}</w:t>
      </w:r>
    </w:p>
    <w:p>
      <w:pPr>
        <w:pStyle w:val="Heading2"/>
      </w:pPr>
      <w:r>
        <w:t>8. Class: Circle Perimeter</w:t>
      </w:r>
    </w:p>
    <w:p>
      <w:r>
        <w:t>public class Circle {</w:t>
        <w:br/>
        <w:t xml:space="preserve">    double radius;</w:t>
        <w:br/>
        <w:br/>
        <w:t xml:space="preserve">    Circle(double r) {</w:t>
        <w:br/>
        <w:t xml:space="preserve">        radius = r;</w:t>
        <w:br/>
        <w:t xml:space="preserve">    }</w:t>
        <w:br/>
        <w:br/>
        <w:t xml:space="preserve">    double getPerimeter() {</w:t>
        <w:br/>
        <w:t xml:space="preserve">        return 2 * Math.PI * radius;</w:t>
        <w:br/>
        <w:t xml:space="preserve">    }</w:t>
        <w:br/>
        <w:br/>
        <w:t xml:space="preserve">    public static void main(String[] args) {</w:t>
        <w:br/>
        <w:t xml:space="preserve">        Circle c = new Circle(5.0);</w:t>
        <w:br/>
        <w:t xml:space="preserve">        System.out.println("Perimeter: " + c.getPerimeter());</w:t>
        <w:br/>
        <w:t xml:space="preserve">    }</w:t>
        <w:br/>
        <w:t>}</w:t>
      </w:r>
    </w:p>
    <w:p>
      <w:pPr>
        <w:pStyle w:val="Heading2"/>
      </w:pPr>
      <w:r>
        <w:t>9. Class: Book Info</w:t>
      </w:r>
    </w:p>
    <w:p>
      <w:r>
        <w:t>public class Book {</w:t>
        <w:br/>
        <w:t xml:space="preserve">    String title;</w:t>
        <w:br/>
        <w:t xml:space="preserve">    String author;</w:t>
        <w:br/>
        <w:t xml:space="preserve">    double price;</w:t>
        <w:br/>
        <w:br/>
        <w:t xml:space="preserve">    Book(String t, String a, double p) {</w:t>
        <w:br/>
        <w:t xml:space="preserve">        title = t;</w:t>
        <w:br/>
        <w:t xml:space="preserve">        author = a;</w:t>
        <w:br/>
        <w:t xml:space="preserve">        price = p;</w:t>
        <w:br/>
        <w:t xml:space="preserve">    }</w:t>
        <w:br/>
        <w:br/>
        <w:t xml:space="preserve">    void display() {</w:t>
        <w:br/>
        <w:t xml:space="preserve">        System.out.println("Title: " + title + ", Author: " + author + ", Price: " + price);</w:t>
        <w:br/>
        <w:t xml:space="preserve">    }</w:t>
        <w:br/>
        <w:br/>
        <w:t xml:space="preserve">    public static void main(String[] args) {</w:t>
        <w:br/>
        <w:t xml:space="preserve">        Book b1 = new Book("Java Basics", "Dharshan", 299.99);</w:t>
        <w:br/>
        <w:t xml:space="preserve">        Book b2 = new Book("DSA", "Kumar", 499.50);</w:t>
        <w:br/>
        <w:t xml:space="preserve">        b1.display();</w:t>
        <w:br/>
        <w:t xml:space="preserve">        b2.display();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